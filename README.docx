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AC" w:rsidRDefault="008F3AAC">
      <w:pPr>
        <w:pStyle w:val="Heading1"/>
        <w:spacing w:after="0"/>
        <w:rPr>
          <w:rFonts w:ascii="Cambria"/>
          <w:color w:val="000000"/>
        </w:rPr>
      </w:pPr>
      <w:r>
        <w:rPr>
          <w:rFonts w:ascii="Cambria"/>
          <w:color w:val="000000"/>
        </w:rPr>
        <w:t>Project Description:</w:t>
      </w:r>
    </w:p>
    <w:p w:rsidR="008F3AAC" w:rsidRPr="008F3AAC" w:rsidRDefault="008F3AAC" w:rsidP="008F3AAC">
      <w:r>
        <w:tab/>
        <w:t xml:space="preserve">The website will mainly consist of an online web shop that deals with selling </w:t>
      </w:r>
      <w:r w:rsidR="00D52E5B">
        <w:t>luxury watches</w:t>
      </w:r>
      <w:r>
        <w:t>.</w:t>
      </w:r>
    </w:p>
    <w:p w:rsidR="00603423" w:rsidRDefault="00674831">
      <w:pPr>
        <w:pStyle w:val="Heading1"/>
        <w:spacing w:after="0"/>
      </w:pPr>
      <w:r>
        <w:rPr>
          <w:rFonts w:ascii="Cambria"/>
          <w:color w:val="000000"/>
        </w:rPr>
        <w:t xml:space="preserve">Project </w:t>
      </w:r>
      <w:r w:rsidR="008F3AAC">
        <w:rPr>
          <w:rFonts w:ascii="Cambria"/>
          <w:color w:val="000000"/>
        </w:rPr>
        <w:t>requirements</w:t>
      </w:r>
      <w:r>
        <w:rPr>
          <w:rFonts w:ascii="Cambria"/>
          <w:color w:val="000000"/>
        </w:rPr>
        <w:t>: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Visitor Interaction: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Check latest updates and additions to the shop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Create account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Browse catalogue</w:t>
      </w:r>
    </w:p>
    <w:p w:rsidR="00603423" w:rsidRDefault="00674831" w:rsidP="00D52E5B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Editing, Updates and Administration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Add products to cart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Sitemap and Navigation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Home page</w:t>
      </w:r>
    </w:p>
    <w:p w:rsidR="00603423" w:rsidRPr="00D52E5B" w:rsidRDefault="00D52E5B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Products</w:t>
      </w:r>
    </w:p>
    <w:p w:rsidR="00D52E5B" w:rsidRDefault="00D52E5B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Contact Us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Login/Logout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Catalogue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Cart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Content management</w:t>
      </w:r>
    </w:p>
    <w:p w:rsidR="00603423" w:rsidRDefault="00674831" w:rsidP="00D52E5B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Dynamically add/r</w:t>
      </w:r>
      <w:r w:rsidR="00D52E5B">
        <w:rPr>
          <w:rFonts w:ascii="Cambria"/>
          <w:color w:val="000000"/>
        </w:rPr>
        <w:t>emove products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Tracking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Google analytics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Styling and Design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Friendly UI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Material design approach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Security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Guard against XSS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Prevent SQL injection</w:t>
      </w:r>
    </w:p>
    <w:p w:rsidR="00603423" w:rsidRDefault="00674831">
      <w:pPr>
        <w:numPr>
          <w:ilvl w:val="0"/>
          <w:numId w:val="1"/>
        </w:numPr>
        <w:spacing w:after="0"/>
      </w:pPr>
      <w:r>
        <w:rPr>
          <w:rFonts w:ascii="Cambria"/>
          <w:color w:val="000000"/>
        </w:rPr>
        <w:t>Hosting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Local hosting</w:t>
      </w:r>
    </w:p>
    <w:p w:rsidR="00603423" w:rsidRDefault="00674831">
      <w:pPr>
        <w:numPr>
          <w:ilvl w:val="1"/>
          <w:numId w:val="1"/>
        </w:numPr>
        <w:spacing w:after="0"/>
      </w:pPr>
      <w:r>
        <w:rPr>
          <w:rFonts w:ascii="Cambria"/>
          <w:color w:val="000000"/>
        </w:rPr>
        <w:t>Free cloud plan</w:t>
      </w:r>
    </w:p>
    <w:p w:rsidR="00603423" w:rsidRDefault="00674831">
      <w:pPr>
        <w:spacing w:after="0"/>
      </w:pPr>
      <w:r>
        <w:br/>
      </w:r>
      <w:r>
        <w:br/>
      </w:r>
    </w:p>
    <w:p w:rsidR="008F3AAC" w:rsidRDefault="008F3AAC">
      <w:pPr>
        <w:spacing w:after="0"/>
      </w:pPr>
    </w:p>
    <w:p w:rsidR="006E00D8" w:rsidRDefault="006E00D8" w:rsidP="006E00D8">
      <w:pPr>
        <w:pStyle w:val="Heading1"/>
        <w:spacing w:after="0"/>
      </w:pPr>
      <w:r>
        <w:rPr>
          <w:rFonts w:ascii="Cambria"/>
          <w:color w:val="000000"/>
        </w:rPr>
        <w:t>Project Specifications</w:t>
      </w:r>
    </w:p>
    <w:p w:rsidR="006E00D8" w:rsidRDefault="006E00D8" w:rsidP="006E00D8">
      <w:pPr>
        <w:numPr>
          <w:ilvl w:val="0"/>
          <w:numId w:val="2"/>
        </w:numPr>
        <w:spacing w:after="0"/>
      </w:pPr>
      <w:r>
        <w:rPr>
          <w:rFonts w:ascii="Cambria"/>
          <w:color w:val="000000"/>
        </w:rPr>
        <w:t>Front end</w:t>
      </w:r>
    </w:p>
    <w:p w:rsidR="006E00D8" w:rsidRDefault="00D52E5B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PHP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CSS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JavaScript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Form Validation</w:t>
      </w:r>
    </w:p>
    <w:p w:rsidR="006E00D8" w:rsidRDefault="006E00D8" w:rsidP="00D52E5B">
      <w:pPr>
        <w:pStyle w:val="ListParagraph"/>
        <w:numPr>
          <w:ilvl w:val="0"/>
          <w:numId w:val="2"/>
        </w:numPr>
        <w:spacing w:after="0"/>
      </w:pPr>
      <w:r w:rsidRPr="00D52E5B">
        <w:rPr>
          <w:rFonts w:ascii="Cambria"/>
          <w:color w:val="000000"/>
        </w:rPr>
        <w:t>Back end</w:t>
      </w:r>
    </w:p>
    <w:p w:rsidR="006E00D8" w:rsidRDefault="006E00D8" w:rsidP="006E00D8">
      <w:pPr>
        <w:numPr>
          <w:ilvl w:val="1"/>
          <w:numId w:val="2"/>
        </w:numPr>
        <w:spacing w:after="0"/>
      </w:pPr>
      <w:bookmarkStart w:id="0" w:name="_GoBack"/>
      <w:bookmarkEnd w:id="0"/>
      <w:r>
        <w:rPr>
          <w:rFonts w:ascii="Cambria"/>
          <w:color w:val="000000"/>
        </w:rPr>
        <w:t>PHP</w:t>
      </w:r>
    </w:p>
    <w:p w:rsidR="006E00D8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lastRenderedPageBreak/>
        <w:t>MySQL</w:t>
      </w:r>
    </w:p>
    <w:p w:rsidR="006E00D8" w:rsidRDefault="006E00D8" w:rsidP="006E00D8">
      <w:pPr>
        <w:numPr>
          <w:ilvl w:val="1"/>
          <w:numId w:val="2"/>
        </w:numPr>
        <w:spacing w:after="0"/>
      </w:pPr>
      <w:proofErr w:type="spellStart"/>
      <w:r>
        <w:rPr>
          <w:rFonts w:ascii="Cambria"/>
          <w:color w:val="000000"/>
        </w:rPr>
        <w:t>PHPMyAdmin</w:t>
      </w:r>
      <w:proofErr w:type="spellEnd"/>
    </w:p>
    <w:p w:rsidR="006E00D8" w:rsidRPr="00BE5653" w:rsidRDefault="006E00D8" w:rsidP="006E00D8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Apache</w:t>
      </w:r>
    </w:p>
    <w:p w:rsidR="00BE5653" w:rsidRDefault="00BE5653" w:rsidP="00BE5653">
      <w:pPr>
        <w:numPr>
          <w:ilvl w:val="1"/>
          <w:numId w:val="2"/>
        </w:numPr>
        <w:spacing w:after="0"/>
      </w:pPr>
      <w:r>
        <w:rPr>
          <w:rFonts w:ascii="Cambria"/>
          <w:color w:val="000000"/>
        </w:rPr>
        <w:t>Bootstrap</w:t>
      </w:r>
    </w:p>
    <w:p w:rsidR="00BE5653" w:rsidRDefault="00BE5653" w:rsidP="00BE5653">
      <w:pPr>
        <w:spacing w:after="0"/>
        <w:ind w:left="1560"/>
      </w:pPr>
    </w:p>
    <w:p w:rsidR="006E00D8" w:rsidRDefault="006E00D8" w:rsidP="006E00D8">
      <w:pPr>
        <w:spacing w:after="0"/>
      </w:pPr>
      <w:r>
        <w:br/>
      </w:r>
    </w:p>
    <w:p w:rsidR="008F3AAC" w:rsidRDefault="008F3AAC">
      <w:pPr>
        <w:spacing w:after="0"/>
      </w:pPr>
    </w:p>
    <w:sectPr w:rsidR="008F3AAC" w:rsidSect="008F3AAC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2638"/>
    <w:multiLevelType w:val="multilevel"/>
    <w:tmpl w:val="CDDC262C"/>
    <w:lvl w:ilvl="0">
      <w:start w:val="1"/>
      <w:numFmt w:val="decimal"/>
      <w:lvlText w:val="%1"/>
      <w:lvlJc w:val="left"/>
      <w:pPr>
        <w:ind w:left="960" w:hanging="360"/>
      </w:pPr>
    </w:lvl>
    <w:lvl w:ilvl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7C6740"/>
    <w:multiLevelType w:val="multilevel"/>
    <w:tmpl w:val="AFC6CAAA"/>
    <w:lvl w:ilvl="0">
      <w:start w:val="1"/>
      <w:numFmt w:val="decimal"/>
      <w:lvlText w:val="%1"/>
      <w:lvlJc w:val="left"/>
      <w:pPr>
        <w:ind w:left="960" w:hanging="360"/>
      </w:pPr>
    </w:lvl>
    <w:lvl w:ilvl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423"/>
    <w:rsid w:val="002A6805"/>
    <w:rsid w:val="00603423"/>
    <w:rsid w:val="00674831"/>
    <w:rsid w:val="006E00D8"/>
    <w:rsid w:val="008F3AAC"/>
    <w:rsid w:val="00BE5653"/>
    <w:rsid w:val="00D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ocDefaults">
    <w:name w:val="DocDefaults"/>
  </w:style>
  <w:style w:type="paragraph" w:styleId="ListParagraph">
    <w:name w:val="List Paragraph"/>
    <w:basedOn w:val="Normal"/>
    <w:uiPriority w:val="99"/>
    <w:rsid w:val="00D52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ocDefaults">
    <w:name w:val="DocDefaults"/>
  </w:style>
  <w:style w:type="paragraph" w:styleId="ListParagraph">
    <w:name w:val="List Paragraph"/>
    <w:basedOn w:val="Normal"/>
    <w:uiPriority w:val="99"/>
    <w:rsid w:val="00D5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105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Tatu Alin</dc:creator>
  <cp:lastModifiedBy>Catalin</cp:lastModifiedBy>
  <cp:revision>5</cp:revision>
  <dcterms:created xsi:type="dcterms:W3CDTF">2016-10-11T07:51:00Z</dcterms:created>
  <dcterms:modified xsi:type="dcterms:W3CDTF">2016-10-18T13:09:00Z</dcterms:modified>
</cp:coreProperties>
</file>